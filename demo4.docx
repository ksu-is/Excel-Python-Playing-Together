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This is a paragraph</w:t>
      </w:r>
    </w:p>
    <w:p>
      <w:r>
        <w:t>This is another paragraph I have added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